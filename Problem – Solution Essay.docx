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hd w:val="clear" w:fill="FFFFFF"/>
        <w:spacing w:after="160"/>
        <w:jc w:val="center"/>
        <w:rPr>
          <w:b/>
          <w:color w:val="FF0000"/>
          <w:sz w:val="36"/>
          <w:szCs w:val="36"/>
        </w:rPr>
      </w:pPr>
      <w:r>
        <w:rPr>
          <w:b/>
          <w:color w:val="FF0000"/>
          <w:sz w:val="36"/>
          <w:szCs w:val="36"/>
          <w:rtl w:val="0"/>
        </w:rPr>
        <w:t>Problem – Solution Essay</w:t>
      </w:r>
    </w:p>
    <w:p w14:paraId="00000002">
      <w:pPr>
        <w:shd w:val="clear" w:fill="FFFFFF"/>
        <w:spacing w:after="160"/>
        <w:jc w:val="both"/>
        <w:rPr>
          <w:b/>
          <w:sz w:val="24"/>
          <w:szCs w:val="24"/>
        </w:rPr>
      </w:pPr>
      <w:r>
        <w:rPr>
          <w:b/>
          <w:sz w:val="24"/>
          <w:szCs w:val="24"/>
          <w:rtl w:val="0"/>
        </w:rPr>
        <w:t>1. Xác định và phân tích câu hỏi</w:t>
      </w:r>
    </w:p>
    <w:p w14:paraId="00000003">
      <w:pPr>
        <w:shd w:val="clear" w:fill="FFFFFF"/>
        <w:spacing w:after="160"/>
        <w:jc w:val="both"/>
        <w:rPr>
          <w:color w:val="222222"/>
          <w:sz w:val="24"/>
          <w:szCs w:val="24"/>
        </w:rPr>
      </w:pPr>
      <w:r>
        <w:rPr>
          <w:color w:val="222222"/>
          <w:sz w:val="24"/>
          <w:szCs w:val="24"/>
          <w:rtl w:val="0"/>
        </w:rPr>
        <w:t>Dưới đây là một số ví dụ về các câu hỏi của dạng bài Problem &amp; Solution</w:t>
      </w:r>
    </w:p>
    <w:p w14:paraId="00000004">
      <w:pPr>
        <w:shd w:val="clear" w:fill="FFFFFF"/>
        <w:spacing w:after="160"/>
        <w:jc w:val="both"/>
        <w:rPr>
          <w:color w:val="222222"/>
        </w:rPr>
      </w:pPr>
      <w:r>
        <w:rPr>
          <w:b/>
          <w:color w:val="222222"/>
          <w:rtl w:val="0"/>
        </w:rPr>
        <w:t xml:space="preserve">Ex1: </w:t>
      </w:r>
      <w:r>
        <w:rPr>
          <w:color w:val="222222"/>
          <w:rtl w:val="0"/>
        </w:rPr>
        <w:t xml:space="preserve">Overpopulation of urban areas has led to numerous </w:t>
      </w:r>
      <w:r>
        <w:rPr>
          <w:color w:val="222222"/>
          <w:highlight w:val="yellow"/>
          <w:rtl w:val="0"/>
        </w:rPr>
        <w:t>problems</w:t>
      </w:r>
      <w:r>
        <w:rPr>
          <w:color w:val="222222"/>
          <w:rtl w:val="0"/>
        </w:rPr>
        <w:t xml:space="preserve">. Identify one or two serious </w:t>
      </w:r>
      <w:r>
        <w:rPr>
          <w:color w:val="222222"/>
          <w:highlight w:val="yellow"/>
          <w:rtl w:val="0"/>
        </w:rPr>
        <w:t>ones</w:t>
      </w:r>
      <w:r>
        <w:rPr>
          <w:color w:val="222222"/>
          <w:rtl w:val="0"/>
        </w:rPr>
        <w:t xml:space="preserve"> and suggest ways that governments and individuals can </w:t>
      </w:r>
      <w:r>
        <w:rPr>
          <w:color w:val="222222"/>
          <w:highlight w:val="yellow"/>
          <w:rtl w:val="0"/>
        </w:rPr>
        <w:t>tackle</w:t>
      </w:r>
      <w:r>
        <w:rPr>
          <w:color w:val="222222"/>
          <w:rtl w:val="0"/>
        </w:rPr>
        <w:t xml:space="preserve"> these problems.</w:t>
      </w:r>
    </w:p>
    <w:p w14:paraId="00000005">
      <w:pPr>
        <w:shd w:val="clear" w:fill="FFFFFF"/>
        <w:spacing w:after="160"/>
        <w:jc w:val="both"/>
        <w:rPr>
          <w:color w:val="222222"/>
          <w:sz w:val="24"/>
          <w:szCs w:val="24"/>
        </w:rPr>
      </w:pPr>
      <w:r>
        <w:rPr>
          <w:b/>
          <w:color w:val="222222"/>
          <w:sz w:val="24"/>
          <w:szCs w:val="24"/>
          <w:rtl w:val="0"/>
        </w:rPr>
        <w:t xml:space="preserve">Ex2:  </w:t>
      </w:r>
      <w:r>
        <w:rPr>
          <w:color w:val="222222"/>
          <w:sz w:val="24"/>
          <w:szCs w:val="24"/>
          <w:rtl w:val="0"/>
        </w:rPr>
        <w:t xml:space="preserve">Nowadays many people have access to computers on a wide basis and a large number of children play computer games. What are the </w:t>
      </w:r>
      <w:r>
        <w:rPr>
          <w:color w:val="222222"/>
          <w:sz w:val="24"/>
          <w:szCs w:val="24"/>
          <w:highlight w:val="yellow"/>
          <w:rtl w:val="0"/>
        </w:rPr>
        <w:t>negative impacts</w:t>
      </w:r>
      <w:r>
        <w:rPr>
          <w:color w:val="222222"/>
          <w:sz w:val="24"/>
          <w:szCs w:val="24"/>
          <w:rtl w:val="0"/>
        </w:rPr>
        <w:t xml:space="preserve"> of playing computer games and what can be done to </w:t>
      </w:r>
      <w:r>
        <w:rPr>
          <w:color w:val="222222"/>
          <w:sz w:val="24"/>
          <w:szCs w:val="24"/>
          <w:highlight w:val="yellow"/>
          <w:rtl w:val="0"/>
        </w:rPr>
        <w:t>minimize the bad effects</w:t>
      </w:r>
      <w:r>
        <w:rPr>
          <w:color w:val="222222"/>
          <w:sz w:val="24"/>
          <w:szCs w:val="24"/>
          <w:rtl w:val="0"/>
        </w:rPr>
        <w:t>?</w:t>
      </w:r>
    </w:p>
    <w:p w14:paraId="00000006">
      <w:pPr>
        <w:shd w:val="clear" w:fill="FFFFFF"/>
        <w:spacing w:after="160"/>
        <w:rPr>
          <w:color w:val="222222"/>
          <w:sz w:val="24"/>
          <w:szCs w:val="24"/>
        </w:rPr>
      </w:pPr>
      <w:r>
        <w:rPr>
          <w:b/>
          <w:color w:val="222222"/>
          <w:sz w:val="24"/>
          <w:szCs w:val="24"/>
          <w:rtl w:val="0"/>
        </w:rPr>
        <w:t>Ex3:</w:t>
      </w:r>
      <w:r>
        <w:rPr>
          <w:color w:val="222222"/>
          <w:sz w:val="24"/>
          <w:szCs w:val="24"/>
          <w:rtl w:val="0"/>
        </w:rPr>
        <w:t xml:space="preserve"> The internet has transformed the way information is shared and consumed, but it has also created problems that did not exist before. What are the most serious </w:t>
      </w:r>
      <w:r>
        <w:rPr>
          <w:color w:val="222222"/>
          <w:sz w:val="24"/>
          <w:szCs w:val="24"/>
          <w:highlight w:val="yellow"/>
          <w:rtl w:val="0"/>
        </w:rPr>
        <w:t>problems</w:t>
      </w:r>
      <w:r>
        <w:rPr>
          <w:color w:val="222222"/>
          <w:sz w:val="24"/>
          <w:szCs w:val="24"/>
          <w:rtl w:val="0"/>
        </w:rPr>
        <w:t xml:space="preserve"> associated with the internet and what </w:t>
      </w:r>
      <w:r>
        <w:rPr>
          <w:color w:val="222222"/>
          <w:sz w:val="24"/>
          <w:szCs w:val="24"/>
          <w:highlight w:val="yellow"/>
          <w:rtl w:val="0"/>
        </w:rPr>
        <w:t>solutions</w:t>
      </w:r>
      <w:r>
        <w:rPr>
          <w:color w:val="222222"/>
          <w:sz w:val="24"/>
          <w:szCs w:val="24"/>
          <w:rtl w:val="0"/>
        </w:rPr>
        <w:t xml:space="preserve"> can you suggest?</w:t>
      </w:r>
      <w:r>
        <w:rPr>
          <w:color w:val="222222"/>
          <w:sz w:val="24"/>
          <w:szCs w:val="24"/>
          <w:rtl w:val="0"/>
        </w:rPr>
        <w:br w:type="textWrapping"/>
      </w:r>
      <w:r>
        <w:rPr>
          <w:color w:val="222222"/>
          <w:sz w:val="24"/>
          <w:szCs w:val="24"/>
          <w:rtl w:val="0"/>
        </w:rPr>
        <w:t xml:space="preserve"> </w:t>
      </w:r>
      <w:r>
        <w:rPr>
          <w:b/>
          <w:color w:val="222222"/>
          <w:sz w:val="24"/>
          <w:szCs w:val="24"/>
          <w:rtl w:val="0"/>
        </w:rPr>
        <w:t xml:space="preserve"> </w:t>
      </w:r>
      <w:r>
        <w:rPr>
          <w:b/>
          <w:color w:val="222222"/>
          <w:sz w:val="24"/>
          <w:szCs w:val="24"/>
          <w:rtl w:val="0"/>
        </w:rPr>
        <w:br w:type="textWrapping"/>
      </w:r>
      <w:r>
        <w:rPr>
          <w:color w:val="222222"/>
          <w:sz w:val="24"/>
          <w:szCs w:val="24"/>
          <w:rtl w:val="0"/>
        </w:rPr>
        <w:t xml:space="preserve">Để phân tích đề bài, ta phải nắm được các yếu tố sau: </w:t>
      </w:r>
    </w:p>
    <w:p w14:paraId="00000007">
      <w:pPr>
        <w:shd w:val="clear" w:fill="FFFFFF"/>
        <w:spacing w:after="160"/>
        <w:rPr>
          <w:color w:val="222222"/>
          <w:sz w:val="24"/>
          <w:szCs w:val="24"/>
        </w:rPr>
      </w:pPr>
      <w:r>
        <w:rPr>
          <w:b/>
          <w:color w:val="222222"/>
          <w:sz w:val="24"/>
          <w:szCs w:val="24"/>
          <w:rtl w:val="0"/>
        </w:rPr>
        <w:t>- Keywords:</w:t>
      </w:r>
      <w:r>
        <w:rPr>
          <w:color w:val="222222"/>
          <w:sz w:val="24"/>
          <w:szCs w:val="24"/>
          <w:rtl w:val="0"/>
        </w:rPr>
        <w:t xml:space="preserve"> thể hiện chủ đề lớn của bài viết</w:t>
      </w:r>
    </w:p>
    <w:p w14:paraId="00000008">
      <w:pPr>
        <w:shd w:val="clear" w:fill="FFFFFF"/>
        <w:spacing w:after="160"/>
        <w:rPr>
          <w:color w:val="222222"/>
          <w:sz w:val="24"/>
          <w:szCs w:val="24"/>
        </w:rPr>
      </w:pPr>
      <w:r>
        <w:rPr>
          <w:b/>
          <w:color w:val="222222"/>
          <w:sz w:val="24"/>
          <w:szCs w:val="24"/>
          <w:rtl w:val="0"/>
        </w:rPr>
        <w:t>- Micro Keywords</w:t>
      </w:r>
      <w:r>
        <w:rPr>
          <w:color w:val="222222"/>
          <w:sz w:val="24"/>
          <w:szCs w:val="24"/>
          <w:rtl w:val="0"/>
        </w:rPr>
        <w:t>: khoanh vùng chủ đề của bài viết</w:t>
      </w:r>
    </w:p>
    <w:p w14:paraId="00000009">
      <w:pPr>
        <w:shd w:val="clear" w:fill="FFFFFF"/>
        <w:spacing w:after="160"/>
        <w:rPr>
          <w:color w:val="222222"/>
          <w:sz w:val="24"/>
          <w:szCs w:val="24"/>
        </w:rPr>
      </w:pPr>
      <w:r>
        <w:rPr>
          <w:b/>
          <w:color w:val="222222"/>
          <w:sz w:val="24"/>
          <w:szCs w:val="24"/>
          <w:rtl w:val="0"/>
        </w:rPr>
        <w:t>- Instruction words</w:t>
      </w:r>
      <w:r>
        <w:rPr>
          <w:color w:val="222222"/>
          <w:sz w:val="24"/>
          <w:szCs w:val="24"/>
          <w:rtl w:val="0"/>
        </w:rPr>
        <w:t>: thể hiện yêu cầu của đề bài</w:t>
      </w:r>
    </w:p>
    <w:p w14:paraId="0000000A">
      <w:pPr>
        <w:shd w:val="clear" w:fill="FFFFFF"/>
        <w:spacing w:after="160"/>
        <w:jc w:val="both"/>
        <w:rPr>
          <w:b/>
          <w:color w:val="222222"/>
          <w:sz w:val="24"/>
          <w:szCs w:val="24"/>
          <w:u w:val="single"/>
        </w:rPr>
      </w:pPr>
      <w:r>
        <w:rPr>
          <w:b/>
          <w:color w:val="222222"/>
          <w:sz w:val="24"/>
          <w:szCs w:val="24"/>
          <w:u w:val="single"/>
          <w:rtl w:val="0"/>
        </w:rPr>
        <w:t>Example:</w:t>
      </w:r>
    </w:p>
    <w:p w14:paraId="0000000B">
      <w:pPr>
        <w:shd w:val="clear" w:fill="FFFFFF"/>
        <w:spacing w:after="160"/>
        <w:rPr>
          <w:color w:val="222222"/>
          <w:sz w:val="24"/>
          <w:szCs w:val="24"/>
        </w:rPr>
      </w:pPr>
      <w:r>
        <w:rPr>
          <w:b/>
          <w:color w:val="222222"/>
          <w:sz w:val="24"/>
          <w:szCs w:val="24"/>
          <w:rtl w:val="0"/>
        </w:rPr>
        <w:t>Đề bài:</w:t>
      </w:r>
      <w:r>
        <w:rPr>
          <w:color w:val="222222"/>
          <w:sz w:val="24"/>
          <w:szCs w:val="24"/>
          <w:rtl w:val="0"/>
        </w:rPr>
        <w:t xml:space="preserve"> </w:t>
      </w:r>
      <w:r>
        <w:rPr>
          <w:color w:val="222222"/>
          <w:sz w:val="24"/>
          <w:szCs w:val="24"/>
          <w:highlight w:val="cyan"/>
          <w:rtl w:val="0"/>
        </w:rPr>
        <w:t>Global warming</w:t>
      </w:r>
      <w:r>
        <w:rPr>
          <w:color w:val="222222"/>
          <w:sz w:val="24"/>
          <w:szCs w:val="24"/>
          <w:rtl w:val="0"/>
        </w:rPr>
        <w:t xml:space="preserve"> is one of the biggest threats </w:t>
      </w:r>
      <w:r>
        <w:rPr>
          <w:color w:val="222222"/>
          <w:sz w:val="24"/>
          <w:szCs w:val="24"/>
          <w:highlight w:val="cyan"/>
          <w:rtl w:val="0"/>
        </w:rPr>
        <w:t>human</w:t>
      </w:r>
      <w:r>
        <w:rPr>
          <w:color w:val="222222"/>
          <w:sz w:val="24"/>
          <w:szCs w:val="24"/>
          <w:rtl w:val="0"/>
        </w:rPr>
        <w:t xml:space="preserve"> face in the 21</w:t>
      </w:r>
      <w:r>
        <w:rPr>
          <w:color w:val="222222"/>
          <w:sz w:val="30"/>
          <w:szCs w:val="30"/>
          <w:vertAlign w:val="superscript"/>
          <w:rtl w:val="0"/>
        </w:rPr>
        <w:t>st</w:t>
      </w:r>
      <w:r>
        <w:rPr>
          <w:color w:val="222222"/>
          <w:sz w:val="24"/>
          <w:szCs w:val="24"/>
          <w:rtl w:val="0"/>
        </w:rPr>
        <w:t xml:space="preserve"> century and </w:t>
      </w:r>
      <w:r>
        <w:rPr>
          <w:color w:val="222222"/>
          <w:sz w:val="24"/>
          <w:szCs w:val="24"/>
          <w:highlight w:val="cyan"/>
          <w:rtl w:val="0"/>
        </w:rPr>
        <w:t>sea level</w:t>
      </w:r>
      <w:r>
        <w:rPr>
          <w:color w:val="222222"/>
          <w:sz w:val="24"/>
          <w:szCs w:val="24"/>
          <w:rtl w:val="0"/>
        </w:rPr>
        <w:t xml:space="preserve">s are continuing at the alarming rates. What </w:t>
      </w:r>
      <w:r>
        <w:rPr>
          <w:color w:val="222222"/>
          <w:sz w:val="24"/>
          <w:szCs w:val="24"/>
          <w:highlight w:val="cyan"/>
          <w:rtl w:val="0"/>
        </w:rPr>
        <w:t>problems</w:t>
      </w:r>
      <w:r>
        <w:rPr>
          <w:color w:val="222222"/>
          <w:sz w:val="24"/>
          <w:szCs w:val="24"/>
          <w:rtl w:val="0"/>
        </w:rPr>
        <w:t xml:space="preserve"> are associated with this and what are some possible </w:t>
      </w:r>
      <w:r>
        <w:rPr>
          <w:color w:val="222222"/>
          <w:sz w:val="24"/>
          <w:szCs w:val="24"/>
          <w:highlight w:val="cyan"/>
          <w:rtl w:val="0"/>
        </w:rPr>
        <w:t>solutions</w:t>
      </w:r>
      <w:r>
        <w:rPr>
          <w:color w:val="222222"/>
          <w:sz w:val="24"/>
          <w:szCs w:val="24"/>
          <w:rtl w:val="0"/>
        </w:rPr>
        <w:t>?</w:t>
      </w:r>
    </w:p>
    <w:p w14:paraId="0000000C">
      <w:pPr>
        <w:shd w:val="clear" w:fill="FFFFFF"/>
        <w:spacing w:after="160"/>
        <w:rPr>
          <w:color w:val="222222"/>
          <w:sz w:val="24"/>
          <w:szCs w:val="24"/>
        </w:rPr>
      </w:pPr>
      <w:r>
        <w:rPr>
          <w:b/>
          <w:color w:val="222222"/>
          <w:sz w:val="24"/>
          <w:szCs w:val="24"/>
          <w:rtl w:val="0"/>
        </w:rPr>
        <w:t>- Keyword</w:t>
      </w:r>
      <w:r>
        <w:rPr>
          <w:color w:val="222222"/>
          <w:sz w:val="24"/>
          <w:szCs w:val="24"/>
          <w:rtl w:val="0"/>
        </w:rPr>
        <w:t>: global warming</w:t>
      </w:r>
    </w:p>
    <w:p w14:paraId="0000000D">
      <w:pPr>
        <w:shd w:val="clear" w:fill="FFFFFF"/>
        <w:spacing w:after="160"/>
        <w:rPr>
          <w:color w:val="222222"/>
          <w:sz w:val="24"/>
          <w:szCs w:val="24"/>
        </w:rPr>
      </w:pPr>
      <w:r>
        <w:rPr>
          <w:b/>
          <w:color w:val="222222"/>
          <w:sz w:val="24"/>
          <w:szCs w:val="24"/>
          <w:rtl w:val="0"/>
        </w:rPr>
        <w:t>- Micro Keywords:</w:t>
      </w:r>
      <w:r>
        <w:rPr>
          <w:color w:val="222222"/>
          <w:sz w:val="24"/>
          <w:szCs w:val="24"/>
          <w:rtl w:val="0"/>
        </w:rPr>
        <w:t xml:space="preserve"> human, sea level rise</w:t>
      </w:r>
    </w:p>
    <w:p w14:paraId="0000000E">
      <w:pPr>
        <w:shd w:val="clear" w:fill="FFFFFF"/>
        <w:spacing w:after="160"/>
        <w:rPr>
          <w:color w:val="222222"/>
          <w:sz w:val="24"/>
          <w:szCs w:val="24"/>
        </w:rPr>
      </w:pPr>
      <w:r>
        <w:rPr>
          <w:b/>
          <w:color w:val="222222"/>
          <w:sz w:val="24"/>
          <w:szCs w:val="24"/>
          <w:rtl w:val="0"/>
        </w:rPr>
        <w:t>- Instruction words:</w:t>
      </w:r>
      <w:r>
        <w:rPr>
          <w:color w:val="222222"/>
          <w:sz w:val="24"/>
          <w:szCs w:val="24"/>
          <w:rtl w:val="0"/>
        </w:rPr>
        <w:t xml:space="preserve"> problems, solutions</w:t>
      </w:r>
    </w:p>
    <w:p w14:paraId="0000000F">
      <w:pPr>
        <w:shd w:val="clear" w:fill="FFFFFF"/>
        <w:spacing w:after="160"/>
        <w:jc w:val="both"/>
        <w:rPr>
          <w:b/>
          <w:sz w:val="24"/>
          <w:szCs w:val="24"/>
        </w:rPr>
      </w:pPr>
      <w:r>
        <w:rPr>
          <w:b/>
          <w:sz w:val="24"/>
          <w:szCs w:val="24"/>
          <w:rtl w:val="0"/>
        </w:rPr>
        <w:t>2. Khai triển ý</w:t>
      </w:r>
    </w:p>
    <w:p w14:paraId="00000010">
      <w:pPr>
        <w:shd w:val="clear" w:fill="FFFFFF"/>
        <w:spacing w:after="160"/>
        <w:jc w:val="both"/>
        <w:rPr>
          <w:color w:val="222222"/>
          <w:sz w:val="24"/>
          <w:szCs w:val="24"/>
        </w:rPr>
      </w:pPr>
      <w:r>
        <w:rPr>
          <w:color w:val="222222"/>
          <w:sz w:val="24"/>
          <w:szCs w:val="24"/>
          <w:rtl w:val="0"/>
        </w:rPr>
        <w:t>Khi đã nắm được yêu cầu của đề bài, chúng ta cần lập dàn ý để viết bài. Để có ý thật tốt đưa vào bài viết, các bạn cần phải trả lời những câu hỏi sau:</w:t>
      </w:r>
    </w:p>
    <w:p w14:paraId="00000011">
      <w:pPr>
        <w:shd w:val="clear" w:fill="FFFFFF"/>
        <w:spacing w:after="160"/>
        <w:rPr>
          <w:color w:val="222222"/>
          <w:sz w:val="24"/>
          <w:szCs w:val="24"/>
          <w:highlight w:val="yellow"/>
        </w:rPr>
      </w:pPr>
      <w:r>
        <w:rPr>
          <w:color w:val="222222"/>
          <w:sz w:val="24"/>
          <w:szCs w:val="24"/>
          <w:rtl w:val="0"/>
        </w:rPr>
        <w:t>-</w:t>
      </w:r>
      <w:r>
        <w:rPr>
          <w:color w:val="222222"/>
          <w:sz w:val="24"/>
          <w:szCs w:val="24"/>
          <w:highlight w:val="yellow"/>
          <w:rtl w:val="0"/>
        </w:rPr>
        <w:t xml:space="preserve"> What the problems are? - Vấn đề là gì?</w:t>
      </w:r>
    </w:p>
    <w:p w14:paraId="00000012">
      <w:pPr>
        <w:shd w:val="clear" w:fill="FFFFFF"/>
        <w:spacing w:after="160"/>
        <w:rPr>
          <w:color w:val="222222"/>
          <w:sz w:val="24"/>
          <w:szCs w:val="24"/>
          <w:highlight w:val="yellow"/>
        </w:rPr>
      </w:pPr>
      <w:r>
        <w:rPr>
          <w:color w:val="222222"/>
          <w:sz w:val="24"/>
          <w:szCs w:val="24"/>
          <w:highlight w:val="yellow"/>
          <w:rtl w:val="0"/>
        </w:rPr>
        <w:t>- How you will explain them? - Giải thích cụ thể về vấn đề?</w:t>
      </w:r>
    </w:p>
    <w:p w14:paraId="00000013">
      <w:pPr>
        <w:shd w:val="clear" w:fill="FFFFFF"/>
        <w:spacing w:after="160"/>
        <w:rPr>
          <w:color w:val="222222"/>
          <w:sz w:val="24"/>
          <w:szCs w:val="24"/>
          <w:highlight w:val="yellow"/>
        </w:rPr>
      </w:pPr>
      <w:r>
        <w:rPr>
          <w:color w:val="222222"/>
          <w:sz w:val="24"/>
          <w:szCs w:val="24"/>
          <w:highlight w:val="yellow"/>
          <w:rtl w:val="0"/>
        </w:rPr>
        <w:t>- What the effects are? - Tác động của vấn đề là gì?</w:t>
      </w:r>
    </w:p>
    <w:p w14:paraId="00000014">
      <w:pPr>
        <w:shd w:val="clear" w:fill="FFFFFF"/>
        <w:spacing w:after="160"/>
        <w:jc w:val="both"/>
        <w:rPr>
          <w:color w:val="222222"/>
          <w:sz w:val="24"/>
          <w:szCs w:val="24"/>
        </w:rPr>
      </w:pPr>
      <w:r>
        <w:rPr>
          <w:color w:val="222222"/>
          <w:sz w:val="24"/>
          <w:szCs w:val="24"/>
          <w:rtl w:val="0"/>
        </w:rPr>
        <w:t>Hãy tưởng tượng rằng chúng ta đang ngồi nói chuyện với bạn bè về chủ để này và chắc hẳn các bạn sẽ lập tức có 2,3 vấn đề của chủ đề này. Như vậy khi vào trong phòng thi, các bạn sẽ không bị áp lực và có thể triển khai ý một cách nhanh nhất.</w:t>
      </w:r>
    </w:p>
    <w:p w14:paraId="00000015">
      <w:pPr>
        <w:shd w:val="clear" w:fill="FFFFFF"/>
        <w:spacing w:after="160"/>
        <w:jc w:val="both"/>
        <w:rPr>
          <w:b/>
          <w:color w:val="222222"/>
          <w:sz w:val="24"/>
          <w:szCs w:val="24"/>
          <w:u w:val="single"/>
        </w:rPr>
      </w:pPr>
      <w:r>
        <w:rPr>
          <w:b/>
          <w:color w:val="222222"/>
          <w:sz w:val="24"/>
          <w:szCs w:val="24"/>
          <w:u w:val="single"/>
          <w:rtl w:val="0"/>
        </w:rPr>
        <w:t>Example:</w:t>
      </w:r>
    </w:p>
    <w:p w14:paraId="00000016">
      <w:pPr>
        <w:shd w:val="clear" w:fill="FFFFFF"/>
        <w:spacing w:after="160"/>
        <w:jc w:val="both"/>
        <w:rPr>
          <w:color w:val="222222"/>
          <w:sz w:val="24"/>
          <w:szCs w:val="24"/>
        </w:rPr>
      </w:pPr>
      <w:r>
        <w:rPr>
          <w:color w:val="222222"/>
          <w:sz w:val="24"/>
          <w:szCs w:val="24"/>
          <w:rtl w:val="0"/>
        </w:rPr>
        <w:t>The internet has transformed the way information is shared and consumed, but it has also created problems that did not exist before. What are the most serious problems associated with the internet and what solutions can you suggest?</w:t>
      </w:r>
    </w:p>
    <w:p w14:paraId="00000017">
      <w:pPr>
        <w:shd w:val="clear" w:fill="FFFFFF"/>
        <w:spacing w:after="160"/>
        <w:rPr>
          <w:color w:val="222222"/>
          <w:sz w:val="24"/>
          <w:szCs w:val="24"/>
        </w:rPr>
      </w:pPr>
      <w:r>
        <w:rPr>
          <w:b/>
          <w:color w:val="222222"/>
          <w:sz w:val="24"/>
          <w:szCs w:val="24"/>
          <w:rtl w:val="0"/>
        </w:rPr>
        <w:t>- Problem 1:</w:t>
      </w:r>
      <w:r>
        <w:rPr>
          <w:color w:val="222222"/>
          <w:sz w:val="24"/>
          <w:szCs w:val="24"/>
          <w:rtl w:val="0"/>
        </w:rPr>
        <w:t xml:space="preserve"> Children can access potentially dangerous site</w:t>
      </w:r>
    </w:p>
    <w:p w14:paraId="00000018">
      <w:pPr>
        <w:shd w:val="clear" w:fill="FFFFFF"/>
        <w:spacing w:after="160"/>
        <w:rPr>
          <w:color w:val="222222"/>
          <w:sz w:val="24"/>
          <w:szCs w:val="24"/>
        </w:rPr>
      </w:pPr>
      <w:r>
        <w:rPr>
          <w:b/>
          <w:color w:val="222222"/>
          <w:sz w:val="24"/>
          <w:szCs w:val="24"/>
          <w:rtl w:val="0"/>
        </w:rPr>
        <w:t>- Explanation 1:</w:t>
      </w:r>
      <w:r>
        <w:rPr>
          <w:color w:val="222222"/>
          <w:sz w:val="24"/>
          <w:szCs w:val="24"/>
          <w:rtl w:val="0"/>
        </w:rPr>
        <w:t xml:space="preserve"> Pornography sites</w:t>
      </w:r>
    </w:p>
    <w:p w14:paraId="00000019">
      <w:pPr>
        <w:shd w:val="clear" w:fill="FFFFFF"/>
        <w:spacing w:after="160"/>
        <w:rPr>
          <w:color w:val="222222"/>
          <w:sz w:val="24"/>
          <w:szCs w:val="24"/>
        </w:rPr>
      </w:pPr>
      <w:r>
        <w:rPr>
          <w:b/>
          <w:color w:val="222222"/>
          <w:sz w:val="24"/>
          <w:szCs w:val="24"/>
          <w:rtl w:val="0"/>
        </w:rPr>
        <w:t>- Effect 1:</w:t>
      </w:r>
      <w:r>
        <w:rPr>
          <w:color w:val="222222"/>
          <w:sz w:val="24"/>
          <w:szCs w:val="24"/>
          <w:rtl w:val="0"/>
        </w:rPr>
        <w:t xml:space="preserve"> Affects thought &amp; development - negative for children &amp; society</w:t>
      </w:r>
    </w:p>
    <w:p w14:paraId="0000001A">
      <w:pPr>
        <w:shd w:val="clear" w:fill="FFFFFF"/>
        <w:spacing w:after="160"/>
        <w:rPr>
          <w:color w:val="222222"/>
          <w:sz w:val="24"/>
          <w:szCs w:val="24"/>
        </w:rPr>
      </w:pPr>
      <w:r>
        <w:rPr>
          <w:b/>
          <w:color w:val="222222"/>
          <w:sz w:val="24"/>
          <w:szCs w:val="24"/>
          <w:rtl w:val="0"/>
        </w:rPr>
        <w:t>- Problem 2:</w:t>
      </w:r>
      <w:r>
        <w:rPr>
          <w:color w:val="222222"/>
          <w:sz w:val="24"/>
          <w:szCs w:val="24"/>
          <w:rtl w:val="0"/>
        </w:rPr>
        <w:t xml:space="preserve"> Growth of online fraud and hacking</w:t>
      </w:r>
    </w:p>
    <w:p w14:paraId="0000001B">
      <w:pPr>
        <w:shd w:val="clear" w:fill="FFFFFF"/>
        <w:spacing w:after="160"/>
        <w:rPr>
          <w:color w:val="222222"/>
          <w:sz w:val="24"/>
          <w:szCs w:val="24"/>
        </w:rPr>
      </w:pPr>
      <w:r>
        <w:rPr>
          <w:b/>
          <w:color w:val="222222"/>
          <w:sz w:val="24"/>
          <w:szCs w:val="24"/>
          <w:rtl w:val="0"/>
        </w:rPr>
        <w:t>- Explanation 2:</w:t>
      </w:r>
      <w:r>
        <w:rPr>
          <w:color w:val="222222"/>
          <w:sz w:val="24"/>
          <w:szCs w:val="24"/>
          <w:rtl w:val="0"/>
        </w:rPr>
        <w:t xml:space="preserve"> Evident from the constant new stories</w:t>
      </w:r>
    </w:p>
    <w:p w14:paraId="0000001C">
      <w:pPr>
        <w:shd w:val="clear" w:fill="FFFFFF"/>
        <w:spacing w:after="160"/>
        <w:rPr>
          <w:color w:val="222222"/>
          <w:sz w:val="24"/>
          <w:szCs w:val="24"/>
        </w:rPr>
      </w:pPr>
      <w:r>
        <w:rPr>
          <w:b/>
          <w:color w:val="222222"/>
          <w:sz w:val="24"/>
          <w:szCs w:val="24"/>
          <w:rtl w:val="0"/>
        </w:rPr>
        <w:t>- Effect 2:</w:t>
      </w:r>
      <w:r>
        <w:rPr>
          <w:color w:val="222222"/>
          <w:sz w:val="24"/>
          <w:szCs w:val="24"/>
          <w:rtl w:val="0"/>
        </w:rPr>
        <w:t xml:space="preserve"> Criminals get sensitive information</w:t>
      </w:r>
    </w:p>
    <w:p w14:paraId="0000001D">
      <w:pPr>
        <w:shd w:val="clear" w:fill="FFFFFF"/>
        <w:spacing w:after="160"/>
        <w:jc w:val="both"/>
        <w:rPr>
          <w:b/>
          <w:sz w:val="24"/>
          <w:szCs w:val="24"/>
        </w:rPr>
      </w:pPr>
      <w:r>
        <w:rPr>
          <w:b/>
          <w:sz w:val="24"/>
          <w:szCs w:val="24"/>
          <w:rtl w:val="0"/>
        </w:rPr>
        <w:t xml:space="preserve">3. Cấu trúc làm bài </w:t>
      </w:r>
    </w:p>
    <w:p w14:paraId="0000001E">
      <w:pPr>
        <w:shd w:val="clear" w:fill="FFFFFF"/>
        <w:spacing w:after="160"/>
        <w:jc w:val="both"/>
        <w:rPr>
          <w:color w:val="222222"/>
          <w:sz w:val="24"/>
          <w:szCs w:val="24"/>
        </w:rPr>
      </w:pPr>
      <w:r>
        <w:rPr>
          <w:color w:val="222222"/>
          <w:sz w:val="24"/>
          <w:szCs w:val="24"/>
          <w:rtl w:val="0"/>
        </w:rPr>
        <w:t>Cũng như các dạng bài khác trong Writing Task 2, dạng bài Problem &amp; Solutions bao gồm 4 đoạn như sau:</w:t>
      </w:r>
    </w:p>
    <w:p w14:paraId="0000001F">
      <w:pPr>
        <w:shd w:val="clear" w:fill="FFFFFF"/>
        <w:spacing w:after="160"/>
        <w:jc w:val="both"/>
        <w:rPr>
          <w:color w:val="222222"/>
          <w:sz w:val="24"/>
          <w:szCs w:val="24"/>
        </w:rPr>
      </w:pPr>
      <w:r>
        <w:rPr>
          <w:color w:val="222222"/>
          <w:sz w:val="24"/>
          <w:szCs w:val="24"/>
          <w:rtl w:val="0"/>
        </w:rPr>
        <w:t>Paragraph 1: Introduction</w:t>
      </w:r>
    </w:p>
    <w:p w14:paraId="00000020">
      <w:pPr>
        <w:shd w:val="clear" w:fill="FFFFFF"/>
        <w:spacing w:after="160"/>
        <w:jc w:val="both"/>
        <w:rPr>
          <w:color w:val="222222"/>
          <w:sz w:val="24"/>
          <w:szCs w:val="24"/>
        </w:rPr>
      </w:pPr>
      <w:r>
        <w:rPr>
          <w:color w:val="222222"/>
          <w:sz w:val="24"/>
          <w:szCs w:val="24"/>
          <w:rtl w:val="0"/>
        </w:rPr>
        <w:t>Paragraph 2: Problems</w:t>
      </w:r>
    </w:p>
    <w:p w14:paraId="00000021">
      <w:pPr>
        <w:shd w:val="clear" w:fill="FFFFFF"/>
        <w:spacing w:after="160"/>
        <w:jc w:val="both"/>
        <w:rPr>
          <w:color w:val="222222"/>
          <w:sz w:val="24"/>
          <w:szCs w:val="24"/>
        </w:rPr>
      </w:pPr>
      <w:r>
        <w:rPr>
          <w:color w:val="222222"/>
          <w:sz w:val="24"/>
          <w:szCs w:val="24"/>
          <w:rtl w:val="0"/>
        </w:rPr>
        <w:t>Paragraph 3: Solutions</w:t>
      </w:r>
    </w:p>
    <w:p w14:paraId="00000022">
      <w:pPr>
        <w:shd w:val="clear" w:fill="FFFFFF"/>
        <w:spacing w:after="160"/>
        <w:jc w:val="both"/>
        <w:rPr>
          <w:color w:val="222222"/>
          <w:sz w:val="24"/>
          <w:szCs w:val="24"/>
        </w:rPr>
      </w:pPr>
      <w:r>
        <w:rPr>
          <w:color w:val="222222"/>
          <w:sz w:val="24"/>
          <w:szCs w:val="24"/>
          <w:rtl w:val="0"/>
        </w:rPr>
        <w:t>Paragraph 4: Conclusion</w:t>
      </w:r>
    </w:p>
    <w:p w14:paraId="00000023">
      <w:pPr>
        <w:shd w:val="clear" w:fill="FFFFFF"/>
        <w:spacing w:after="160"/>
        <w:jc w:val="both"/>
        <w:rPr>
          <w:b/>
          <w:color w:val="800080"/>
          <w:sz w:val="24"/>
          <w:szCs w:val="24"/>
          <w:u w:val="single"/>
        </w:rPr>
      </w:pPr>
      <w:r>
        <w:rPr>
          <w:b/>
          <w:color w:val="800080"/>
          <w:sz w:val="24"/>
          <w:szCs w:val="24"/>
          <w:u w:val="single"/>
          <w:rtl w:val="0"/>
        </w:rPr>
        <w:t>Paragraph 1: Introduction – Mở bài</w:t>
      </w:r>
    </w:p>
    <w:p w14:paraId="00000024">
      <w:pPr>
        <w:shd w:val="clear" w:fill="FFFFFF"/>
        <w:spacing w:after="160"/>
        <w:rPr>
          <w:color w:val="222222"/>
          <w:sz w:val="24"/>
          <w:szCs w:val="24"/>
        </w:rPr>
      </w:pPr>
      <w:r>
        <w:rPr>
          <w:color w:val="222222"/>
          <w:sz w:val="24"/>
          <w:szCs w:val="24"/>
          <w:rtl w:val="0"/>
        </w:rPr>
        <w:t>- Sentence 1: Paraphrase the question</w:t>
      </w:r>
    </w:p>
    <w:p w14:paraId="00000025">
      <w:pPr>
        <w:shd w:val="clear" w:fill="FFFFFF"/>
        <w:spacing w:after="160"/>
        <w:rPr>
          <w:color w:val="222222"/>
          <w:sz w:val="24"/>
          <w:szCs w:val="24"/>
        </w:rPr>
      </w:pPr>
      <w:r>
        <w:rPr>
          <w:color w:val="222222"/>
          <w:sz w:val="24"/>
          <w:szCs w:val="24"/>
          <w:rtl w:val="0"/>
        </w:rPr>
        <w:t>- Sentence 2: Outline sentence</w:t>
      </w:r>
    </w:p>
    <w:p w14:paraId="00000026">
      <w:pPr>
        <w:shd w:val="clear" w:fill="FFFFFF"/>
        <w:spacing w:after="160"/>
        <w:jc w:val="both"/>
        <w:rPr>
          <w:color w:val="222222"/>
          <w:sz w:val="24"/>
          <w:szCs w:val="24"/>
        </w:rPr>
      </w:pPr>
      <w:r>
        <w:rPr>
          <w:color w:val="222222"/>
          <w:sz w:val="24"/>
          <w:szCs w:val="24"/>
          <w:rtl w:val="0"/>
        </w:rPr>
        <w:t xml:space="preserve">Các bạn nên nhớ trong dạng bài </w:t>
      </w:r>
      <w:r>
        <w:rPr>
          <w:i/>
          <w:color w:val="222222"/>
          <w:sz w:val="24"/>
          <w:szCs w:val="24"/>
          <w:rtl w:val="0"/>
        </w:rPr>
        <w:t xml:space="preserve">Problems &amp; Solutions </w:t>
      </w:r>
      <w:r>
        <w:rPr>
          <w:color w:val="222222"/>
          <w:sz w:val="24"/>
          <w:szCs w:val="24"/>
          <w:rtl w:val="0"/>
        </w:rPr>
        <w:t xml:space="preserve">chúng ta không cần phải đưa </w:t>
      </w:r>
      <w:r>
        <w:rPr>
          <w:i/>
          <w:color w:val="222222"/>
          <w:sz w:val="24"/>
          <w:szCs w:val="24"/>
          <w:rtl w:val="0"/>
        </w:rPr>
        <w:t xml:space="preserve">Thesis Statement </w:t>
      </w:r>
      <w:r>
        <w:rPr>
          <w:color w:val="222222"/>
          <w:sz w:val="24"/>
          <w:szCs w:val="24"/>
          <w:rtl w:val="0"/>
        </w:rPr>
        <w:t xml:space="preserve">bởi vì câu hỏi của dạng bài này không yêu cầu chúng ta phải đưa ý kiến của bản thân mình. Tuy nhiên nếu như gặp đề bài yêu cầu đưa ý kiến thì các bạn cũng nên cho </w:t>
      </w:r>
      <w:r>
        <w:rPr>
          <w:i/>
          <w:color w:val="222222"/>
          <w:sz w:val="24"/>
          <w:szCs w:val="24"/>
          <w:rtl w:val="0"/>
        </w:rPr>
        <w:t xml:space="preserve">Thesis Statement </w:t>
      </w:r>
      <w:r>
        <w:rPr>
          <w:color w:val="222222"/>
          <w:sz w:val="24"/>
          <w:szCs w:val="24"/>
          <w:rtl w:val="0"/>
        </w:rPr>
        <w:t>nhé.</w:t>
      </w:r>
    </w:p>
    <w:p w14:paraId="00000027">
      <w:pPr>
        <w:shd w:val="clear" w:fill="FFFFFF"/>
        <w:spacing w:after="160"/>
        <w:jc w:val="both"/>
        <w:rPr>
          <w:b/>
          <w:color w:val="222222"/>
          <w:sz w:val="24"/>
          <w:szCs w:val="24"/>
          <w:u w:val="single"/>
        </w:rPr>
      </w:pPr>
      <w:r>
        <w:rPr>
          <w:b/>
          <w:color w:val="222222"/>
          <w:sz w:val="24"/>
          <w:szCs w:val="24"/>
          <w:u w:val="single"/>
          <w:rtl w:val="0"/>
        </w:rPr>
        <w:t>Example:</w:t>
      </w:r>
    </w:p>
    <w:p w14:paraId="00000028">
      <w:pPr>
        <w:shd w:val="clear" w:fill="FFFFFF"/>
        <w:spacing w:after="160"/>
        <w:jc w:val="both"/>
        <w:rPr>
          <w:i/>
          <w:color w:val="222222"/>
          <w:sz w:val="24"/>
          <w:szCs w:val="24"/>
        </w:rPr>
      </w:pPr>
      <w:r>
        <w:rPr>
          <w:b/>
          <w:color w:val="222222"/>
          <w:sz w:val="24"/>
          <w:szCs w:val="24"/>
          <w:rtl w:val="0"/>
        </w:rPr>
        <w:t>Question:</w:t>
      </w:r>
      <w:r>
        <w:rPr>
          <w:i/>
          <w:color w:val="222222"/>
          <w:sz w:val="24"/>
          <w:szCs w:val="24"/>
          <w:rtl w:val="0"/>
        </w:rPr>
        <w:t xml:space="preserve"> Global warming is one of the biggest threats humans face in the 21st Century and sea levels are continuing to rise at alarming rates.</w:t>
      </w:r>
    </w:p>
    <w:p w14:paraId="00000029">
      <w:pPr>
        <w:shd w:val="clear" w:fill="FFFFFF"/>
        <w:spacing w:after="160"/>
        <w:jc w:val="both"/>
        <w:rPr>
          <w:i/>
          <w:color w:val="222222"/>
          <w:sz w:val="24"/>
          <w:szCs w:val="24"/>
        </w:rPr>
      </w:pPr>
      <w:r>
        <w:rPr>
          <w:b/>
          <w:color w:val="222222"/>
          <w:sz w:val="24"/>
          <w:szCs w:val="24"/>
          <w:rtl w:val="0"/>
        </w:rPr>
        <w:t>Paraphrased:</w:t>
      </w:r>
      <w:r>
        <w:rPr>
          <w:color w:val="222222"/>
          <w:sz w:val="24"/>
          <w:szCs w:val="24"/>
          <w:rtl w:val="0"/>
        </w:rPr>
        <w:t xml:space="preserve"> </w:t>
      </w:r>
      <w:r>
        <w:rPr>
          <w:i/>
          <w:color w:val="222222"/>
          <w:sz w:val="24"/>
          <w:szCs w:val="24"/>
          <w:rtl w:val="0"/>
        </w:rPr>
        <w:t xml:space="preserve">Climate change is among the principal dangers facing people this century and ocean levels are increasing dramatically. </w:t>
      </w:r>
    </w:p>
    <w:p w14:paraId="0000002A">
      <w:pPr>
        <w:shd w:val="clear" w:fill="FFFFFF"/>
        <w:spacing w:after="160"/>
        <w:jc w:val="both"/>
        <w:rPr>
          <w:i/>
          <w:color w:val="222222"/>
          <w:sz w:val="24"/>
          <w:szCs w:val="24"/>
        </w:rPr>
      </w:pPr>
      <w:r>
        <w:rPr>
          <w:b/>
          <w:color w:val="222222"/>
          <w:sz w:val="24"/>
          <w:szCs w:val="24"/>
          <w:rtl w:val="0"/>
        </w:rPr>
        <w:t>Outline:</w:t>
      </w:r>
      <w:r>
        <w:rPr>
          <w:color w:val="222222"/>
          <w:sz w:val="24"/>
          <w:szCs w:val="24"/>
          <w:rtl w:val="0"/>
        </w:rPr>
        <w:t xml:space="preserve"> </w:t>
      </w:r>
      <w:r>
        <w:rPr>
          <w:i/>
          <w:color w:val="222222"/>
          <w:sz w:val="24"/>
          <w:szCs w:val="24"/>
          <w:rtl w:val="0"/>
        </w:rPr>
        <w:t xml:space="preserve">This essay will first suggest that the biggest problem caused by this phenomenon is the flooding of homes and then submit building flood protection as the most viable solution. </w:t>
      </w:r>
    </w:p>
    <w:p w14:paraId="0000002B">
      <w:pPr>
        <w:shd w:val="clear" w:fill="FFFFFF"/>
        <w:spacing w:after="160"/>
        <w:jc w:val="both"/>
        <w:rPr>
          <w:b/>
          <w:color w:val="800080"/>
          <w:sz w:val="24"/>
          <w:szCs w:val="24"/>
          <w:u w:val="single"/>
        </w:rPr>
      </w:pPr>
      <w:r>
        <w:rPr>
          <w:b/>
          <w:color w:val="800080"/>
          <w:sz w:val="24"/>
          <w:szCs w:val="24"/>
          <w:u w:val="single"/>
          <w:rtl w:val="0"/>
        </w:rPr>
        <w:t>Paragraph 2: Problems- Vấn đề</w:t>
      </w:r>
    </w:p>
    <w:p w14:paraId="0000002C">
      <w:pPr>
        <w:numPr>
          <w:ilvl w:val="0"/>
          <w:numId w:val="1"/>
        </w:numPr>
        <w:shd w:val="clear" w:fill="FFFFFF"/>
        <w:spacing w:before="240" w:after="0" w:afterAutospacing="0"/>
        <w:ind w:left="720" w:hanging="360"/>
        <w:jc w:val="both"/>
        <w:rPr>
          <w:color w:val="222222"/>
        </w:rPr>
      </w:pPr>
      <w:r>
        <w:rPr>
          <w:color w:val="222222"/>
          <w:rtl w:val="0"/>
        </w:rPr>
        <w:t>Sentence 3: State problem</w:t>
      </w:r>
    </w:p>
    <w:p w14:paraId="0000002D">
      <w:pPr>
        <w:numPr>
          <w:ilvl w:val="0"/>
          <w:numId w:val="1"/>
        </w:numPr>
        <w:shd w:val="clear" w:fill="FFFFFF"/>
        <w:spacing w:before="0" w:beforeAutospacing="0" w:after="0" w:afterAutospacing="0"/>
        <w:ind w:left="720" w:hanging="360"/>
        <w:jc w:val="both"/>
        <w:rPr>
          <w:color w:val="222222"/>
        </w:rPr>
      </w:pPr>
      <w:r>
        <w:rPr>
          <w:color w:val="222222"/>
          <w:rtl w:val="0"/>
        </w:rPr>
        <w:t>Sentence 4: Explain what problem is</w:t>
      </w:r>
    </w:p>
    <w:p w14:paraId="0000002E">
      <w:pPr>
        <w:numPr>
          <w:ilvl w:val="0"/>
          <w:numId w:val="1"/>
        </w:numPr>
        <w:shd w:val="clear" w:fill="FFFFFF"/>
        <w:spacing w:before="0" w:beforeAutospacing="0" w:after="0" w:afterAutospacing="0"/>
        <w:ind w:left="720" w:hanging="360"/>
        <w:jc w:val="both"/>
        <w:rPr>
          <w:color w:val="222222"/>
        </w:rPr>
      </w:pPr>
      <w:r>
        <w:rPr>
          <w:color w:val="222222"/>
          <w:rtl w:val="0"/>
        </w:rPr>
        <w:t>Sentence 5: What is the result of this problem</w:t>
      </w:r>
    </w:p>
    <w:p w14:paraId="0000002F">
      <w:pPr>
        <w:numPr>
          <w:ilvl w:val="0"/>
          <w:numId w:val="1"/>
        </w:numPr>
        <w:shd w:val="clear" w:fill="FFFFFF"/>
        <w:spacing w:before="0" w:beforeAutospacing="0"/>
        <w:ind w:left="720" w:hanging="360"/>
        <w:jc w:val="both"/>
        <w:rPr>
          <w:color w:val="222222"/>
        </w:rPr>
      </w:pPr>
      <w:r>
        <w:rPr>
          <w:color w:val="222222"/>
          <w:rtl w:val="0"/>
        </w:rPr>
        <w:t>Sentence 6: Example</w:t>
      </w:r>
    </w:p>
    <w:p w14:paraId="00000030">
      <w:pPr>
        <w:shd w:val="clear" w:fill="FFFFFF"/>
        <w:spacing w:after="160"/>
        <w:jc w:val="both"/>
        <w:rPr>
          <w:b/>
          <w:color w:val="222222"/>
          <w:sz w:val="24"/>
          <w:szCs w:val="24"/>
          <w:u w:val="single"/>
        </w:rPr>
      </w:pPr>
      <w:r>
        <w:rPr>
          <w:b/>
          <w:color w:val="222222"/>
          <w:sz w:val="24"/>
          <w:szCs w:val="24"/>
          <w:u w:val="single"/>
          <w:rtl w:val="0"/>
        </w:rPr>
        <w:t>Example:</w:t>
      </w:r>
    </w:p>
    <w:p w14:paraId="00000031">
      <w:pPr>
        <w:shd w:val="clear" w:fill="FFFFFF"/>
        <w:spacing w:after="160"/>
        <w:jc w:val="both"/>
        <w:rPr>
          <w:i/>
          <w:color w:val="222222"/>
          <w:sz w:val="24"/>
          <w:szCs w:val="24"/>
        </w:rPr>
      </w:pPr>
      <w:r>
        <w:rPr>
          <w:b/>
          <w:color w:val="222222"/>
          <w:sz w:val="24"/>
          <w:szCs w:val="24"/>
          <w:rtl w:val="0"/>
        </w:rPr>
        <w:t xml:space="preserve">State problem: </w:t>
      </w:r>
      <w:r>
        <w:rPr>
          <w:i/>
          <w:color w:val="222222"/>
          <w:sz w:val="24"/>
          <w:szCs w:val="24"/>
          <w:rtl w:val="0"/>
        </w:rPr>
        <w:t>The foremost problem caused by climbing sea levels is the flooding of peoples’ residences.</w:t>
      </w:r>
    </w:p>
    <w:p w14:paraId="00000032">
      <w:pPr>
        <w:shd w:val="clear" w:fill="FFFFFF"/>
        <w:spacing w:after="160"/>
        <w:jc w:val="both"/>
        <w:rPr>
          <w:i/>
          <w:color w:val="222222"/>
          <w:sz w:val="24"/>
          <w:szCs w:val="24"/>
        </w:rPr>
      </w:pPr>
      <w:r>
        <w:rPr>
          <w:b/>
          <w:color w:val="222222"/>
          <w:sz w:val="24"/>
          <w:szCs w:val="24"/>
          <w:rtl w:val="0"/>
        </w:rPr>
        <w:t>Explain:</w:t>
      </w:r>
      <w:r>
        <w:rPr>
          <w:color w:val="222222"/>
          <w:sz w:val="24"/>
          <w:szCs w:val="24"/>
          <w:rtl w:val="0"/>
        </w:rPr>
        <w:t xml:space="preserve"> </w:t>
      </w:r>
      <w:r>
        <w:rPr>
          <w:i/>
          <w:color w:val="222222"/>
          <w:sz w:val="24"/>
          <w:szCs w:val="24"/>
          <w:rtl w:val="0"/>
        </w:rPr>
        <w:t>Millions of people all over the world live in coastal areas and if the sea rises by even a few feet, they will be inundated with water and lose their property.</w:t>
      </w:r>
    </w:p>
    <w:p w14:paraId="00000033">
      <w:pPr>
        <w:shd w:val="clear" w:fill="FFFFFF"/>
        <w:spacing w:after="160"/>
        <w:jc w:val="both"/>
        <w:rPr>
          <w:i/>
          <w:color w:val="222222"/>
          <w:sz w:val="24"/>
          <w:szCs w:val="24"/>
        </w:rPr>
      </w:pPr>
      <w:r>
        <w:rPr>
          <w:b/>
          <w:color w:val="222222"/>
          <w:sz w:val="24"/>
          <w:szCs w:val="24"/>
          <w:rtl w:val="0"/>
        </w:rPr>
        <w:t>Result:</w:t>
      </w:r>
      <w:r>
        <w:rPr>
          <w:color w:val="222222"/>
          <w:sz w:val="24"/>
          <w:szCs w:val="24"/>
          <w:rtl w:val="0"/>
        </w:rPr>
        <w:t xml:space="preserve"> </w:t>
      </w:r>
      <w:r>
        <w:rPr>
          <w:i/>
          <w:color w:val="222222"/>
          <w:sz w:val="24"/>
          <w:szCs w:val="24"/>
          <w:rtl w:val="0"/>
        </w:rPr>
        <w:t>Shelter is one of the most basic of human needs and widespread flooding would cause millions of people to become homeless, not to mention losing all of their possessions.</w:t>
      </w:r>
    </w:p>
    <w:p w14:paraId="00000034">
      <w:pPr>
        <w:shd w:val="clear" w:fill="FFFFFF"/>
        <w:spacing w:after="160"/>
        <w:jc w:val="both"/>
        <w:rPr>
          <w:color w:val="222222"/>
          <w:sz w:val="24"/>
          <w:szCs w:val="24"/>
        </w:rPr>
      </w:pPr>
      <w:r>
        <w:rPr>
          <w:b/>
          <w:color w:val="222222"/>
          <w:sz w:val="24"/>
          <w:szCs w:val="24"/>
          <w:rtl w:val="0"/>
        </w:rPr>
        <w:t>Example</w:t>
      </w:r>
      <w:r>
        <w:rPr>
          <w:b/>
          <w:i/>
          <w:color w:val="222222"/>
          <w:sz w:val="24"/>
          <w:szCs w:val="24"/>
          <w:rtl w:val="0"/>
        </w:rPr>
        <w:t>:</w:t>
      </w:r>
      <w:r>
        <w:rPr>
          <w:i/>
          <w:color w:val="222222"/>
          <w:sz w:val="24"/>
          <w:szCs w:val="24"/>
          <w:rtl w:val="0"/>
        </w:rPr>
        <w:t xml:space="preserve"> The devastation brought about by widespread flooding was clear for all to see during the 2011 Tsunami in Japan, in which millions of people were displaced</w:t>
      </w:r>
      <w:r>
        <w:rPr>
          <w:color w:val="222222"/>
          <w:sz w:val="24"/>
          <w:szCs w:val="24"/>
          <w:rtl w:val="0"/>
        </w:rPr>
        <w:t>.</w:t>
      </w:r>
    </w:p>
    <w:p w14:paraId="00000035">
      <w:pPr>
        <w:shd w:val="clear" w:fill="FFFFFF"/>
        <w:spacing w:after="160"/>
        <w:jc w:val="both"/>
        <w:rPr>
          <w:b/>
          <w:color w:val="800080"/>
          <w:sz w:val="24"/>
          <w:szCs w:val="24"/>
          <w:u w:val="single"/>
        </w:rPr>
      </w:pPr>
      <w:r>
        <w:rPr>
          <w:b/>
          <w:color w:val="800080"/>
          <w:sz w:val="24"/>
          <w:szCs w:val="24"/>
          <w:u w:val="single"/>
          <w:rtl w:val="0"/>
        </w:rPr>
        <w:t>Paragraph 3: Solutions – Giải pháp</w:t>
      </w:r>
    </w:p>
    <w:p w14:paraId="00000036">
      <w:pPr>
        <w:numPr>
          <w:ilvl w:val="0"/>
          <w:numId w:val="2"/>
        </w:numPr>
        <w:shd w:val="clear" w:fill="FFFFFF"/>
        <w:spacing w:before="240" w:after="0" w:afterAutospacing="0"/>
        <w:ind w:left="720" w:hanging="360"/>
        <w:jc w:val="both"/>
        <w:rPr>
          <w:color w:val="222222"/>
        </w:rPr>
      </w:pPr>
      <w:r>
        <w:rPr>
          <w:color w:val="222222"/>
          <w:rtl w:val="0"/>
        </w:rPr>
        <w:t>Sentence 7: State solution</w:t>
      </w:r>
    </w:p>
    <w:p w14:paraId="00000037">
      <w:pPr>
        <w:numPr>
          <w:ilvl w:val="0"/>
          <w:numId w:val="2"/>
        </w:numPr>
        <w:shd w:val="clear" w:fill="FFFFFF"/>
        <w:spacing w:before="0" w:beforeAutospacing="0" w:after="0" w:afterAutospacing="0"/>
        <w:ind w:left="720" w:hanging="360"/>
        <w:jc w:val="both"/>
        <w:rPr>
          <w:color w:val="222222"/>
        </w:rPr>
      </w:pPr>
      <w:r>
        <w:rPr>
          <w:color w:val="222222"/>
          <w:rtl w:val="0"/>
        </w:rPr>
        <w:t>Sentence 8: Explain how the solution will solve the problem</w:t>
      </w:r>
    </w:p>
    <w:p w14:paraId="00000038">
      <w:pPr>
        <w:numPr>
          <w:ilvl w:val="0"/>
          <w:numId w:val="2"/>
        </w:numPr>
        <w:shd w:val="clear" w:fill="FFFFFF"/>
        <w:spacing w:before="0" w:beforeAutospacing="0"/>
        <w:ind w:left="720" w:hanging="360"/>
        <w:jc w:val="both"/>
        <w:rPr>
          <w:color w:val="222222"/>
        </w:rPr>
      </w:pPr>
      <w:r>
        <w:rPr>
          <w:color w:val="222222"/>
          <w:rtl w:val="0"/>
        </w:rPr>
        <w:t>Sentence 9: Example</w:t>
      </w:r>
    </w:p>
    <w:p w14:paraId="00000039">
      <w:pPr>
        <w:shd w:val="clear" w:fill="FFFFFF"/>
        <w:spacing w:after="160"/>
        <w:jc w:val="both"/>
        <w:rPr>
          <w:b/>
          <w:color w:val="222222"/>
          <w:sz w:val="24"/>
          <w:szCs w:val="24"/>
          <w:u w:val="single"/>
        </w:rPr>
      </w:pPr>
      <w:r>
        <w:rPr>
          <w:b/>
          <w:color w:val="222222"/>
          <w:sz w:val="24"/>
          <w:szCs w:val="24"/>
          <w:u w:val="single"/>
          <w:rtl w:val="0"/>
        </w:rPr>
        <w:t>Example:</w:t>
      </w:r>
    </w:p>
    <w:p w14:paraId="0000003A">
      <w:pPr>
        <w:shd w:val="clear" w:fill="FFFFFF"/>
        <w:spacing w:after="160"/>
        <w:jc w:val="both"/>
        <w:rPr>
          <w:i/>
          <w:color w:val="222222"/>
          <w:sz w:val="24"/>
          <w:szCs w:val="24"/>
        </w:rPr>
      </w:pPr>
      <w:r>
        <w:rPr>
          <w:b/>
          <w:color w:val="222222"/>
          <w:sz w:val="24"/>
          <w:szCs w:val="24"/>
          <w:rtl w:val="0"/>
        </w:rPr>
        <w:t>State solution:</w:t>
      </w:r>
      <w:r>
        <w:rPr>
          <w:color w:val="222222"/>
          <w:sz w:val="24"/>
          <w:szCs w:val="24"/>
          <w:rtl w:val="0"/>
        </w:rPr>
        <w:t xml:space="preserve"> </w:t>
      </w:r>
      <w:r>
        <w:rPr>
          <w:i/>
          <w:color w:val="222222"/>
          <w:sz w:val="24"/>
          <w:szCs w:val="24"/>
          <w:rtl w:val="0"/>
        </w:rPr>
        <w:t>A possible solution to this problem would be to build flood barriers.</w:t>
      </w:r>
    </w:p>
    <w:p w14:paraId="0000003B">
      <w:pPr>
        <w:shd w:val="clear" w:fill="FFFFFF"/>
        <w:spacing w:after="160"/>
        <w:jc w:val="both"/>
        <w:rPr>
          <w:i/>
          <w:color w:val="222222"/>
          <w:sz w:val="24"/>
          <w:szCs w:val="24"/>
        </w:rPr>
      </w:pPr>
      <w:r>
        <w:rPr>
          <w:b/>
          <w:color w:val="222222"/>
          <w:sz w:val="24"/>
          <w:szCs w:val="24"/>
          <w:rtl w:val="0"/>
        </w:rPr>
        <w:t>Explain solution:</w:t>
      </w:r>
      <w:r>
        <w:rPr>
          <w:color w:val="222222"/>
          <w:sz w:val="24"/>
          <w:szCs w:val="24"/>
          <w:rtl w:val="0"/>
        </w:rPr>
        <w:t xml:space="preserve"> </w:t>
      </w:r>
      <w:r>
        <w:rPr>
          <w:i/>
          <w:color w:val="222222"/>
          <w:sz w:val="24"/>
          <w:szCs w:val="24"/>
          <w:rtl w:val="0"/>
        </w:rPr>
        <w:t>Flood defences, such as dikes, dams, and floodgates, could be built along coasts and waterways, thereby stopping the water reaching populated areas.</w:t>
      </w:r>
    </w:p>
    <w:p w14:paraId="0000003C">
      <w:pPr>
        <w:shd w:val="clear" w:fill="FFFFFF"/>
        <w:spacing w:after="160"/>
        <w:jc w:val="both"/>
        <w:rPr>
          <w:i/>
          <w:color w:val="222222"/>
          <w:sz w:val="24"/>
          <w:szCs w:val="24"/>
        </w:rPr>
      </w:pPr>
      <w:r>
        <w:rPr>
          <w:b/>
          <w:color w:val="222222"/>
          <w:sz w:val="24"/>
          <w:szCs w:val="24"/>
          <w:rtl w:val="0"/>
        </w:rPr>
        <w:t>Example:</w:t>
      </w:r>
      <w:r>
        <w:rPr>
          <w:color w:val="222222"/>
          <w:sz w:val="24"/>
          <w:szCs w:val="24"/>
          <w:rtl w:val="0"/>
        </w:rPr>
        <w:t xml:space="preserve"> </w:t>
      </w:r>
      <w:r>
        <w:rPr>
          <w:i/>
          <w:color w:val="222222"/>
          <w:sz w:val="24"/>
          <w:szCs w:val="24"/>
          <w:rtl w:val="0"/>
        </w:rPr>
        <w:t>The Netherlands is one of the most populated areas in the world and also one of the most vulnerable to flooding and they have successfully employed various flood defence systems.</w:t>
      </w:r>
    </w:p>
    <w:p w14:paraId="0000003D">
      <w:pPr>
        <w:shd w:val="clear" w:fill="FFFFFF"/>
        <w:spacing w:after="160"/>
        <w:jc w:val="both"/>
        <w:rPr>
          <w:b/>
          <w:color w:val="800080"/>
          <w:sz w:val="24"/>
          <w:szCs w:val="24"/>
          <w:u w:val="single"/>
        </w:rPr>
      </w:pPr>
      <w:r>
        <w:rPr>
          <w:b/>
          <w:color w:val="800080"/>
          <w:sz w:val="24"/>
          <w:szCs w:val="24"/>
          <w:u w:val="single"/>
          <w:rtl w:val="0"/>
        </w:rPr>
        <w:t>Paragraph 4: Conclusion- Kết luận</w:t>
      </w:r>
    </w:p>
    <w:p w14:paraId="0000003E">
      <w:pPr>
        <w:numPr>
          <w:ilvl w:val="0"/>
          <w:numId w:val="3"/>
        </w:numPr>
        <w:shd w:val="clear" w:fill="FFFFFF"/>
        <w:spacing w:before="240" w:after="0" w:afterAutospacing="0"/>
        <w:ind w:left="720" w:hanging="360"/>
        <w:jc w:val="both"/>
        <w:rPr>
          <w:color w:val="222222"/>
        </w:rPr>
      </w:pPr>
      <w:r>
        <w:rPr>
          <w:color w:val="222222"/>
          <w:rtl w:val="0"/>
        </w:rPr>
        <w:t>Sentence 10: Summary of main points in paragraphs 2 and 3</w:t>
      </w:r>
    </w:p>
    <w:p w14:paraId="0000003F">
      <w:pPr>
        <w:numPr>
          <w:ilvl w:val="0"/>
          <w:numId w:val="3"/>
        </w:numPr>
        <w:shd w:val="clear" w:fill="FFFFFF"/>
        <w:spacing w:before="0" w:beforeAutospacing="0"/>
        <w:ind w:left="720" w:hanging="360"/>
        <w:jc w:val="both"/>
        <w:rPr>
          <w:color w:val="222222"/>
        </w:rPr>
      </w:pPr>
      <w:r>
        <w:rPr>
          <w:color w:val="222222"/>
          <w:rtl w:val="0"/>
        </w:rPr>
        <w:t>Sentence 11: Prediction or recommendation</w:t>
      </w:r>
      <w:bookmarkStart w:id="0" w:name="_GoBack"/>
      <w:bookmarkEnd w:id="0"/>
    </w:p>
    <w:p w14:paraId="00000040">
      <w:pPr>
        <w:shd w:val="clear" w:fill="FFFFFF"/>
        <w:spacing w:after="160"/>
        <w:jc w:val="both"/>
        <w:rPr>
          <w:color w:val="222222"/>
          <w:sz w:val="24"/>
          <w:szCs w:val="24"/>
        </w:rPr>
      </w:pPr>
      <w:r>
        <w:rPr>
          <w:color w:val="222222"/>
          <w:sz w:val="24"/>
          <w:szCs w:val="24"/>
          <w:rtl w:val="0"/>
        </w:rPr>
        <w:t>Trong đoạn thân bài, chúng ta không cần đưa thêm ý nào mới nữa mà chỉ cần tóm lược lại những gì đã trình bày trong phần thân bài.</w:t>
      </w:r>
    </w:p>
    <w:p w14:paraId="00000041">
      <w:pPr>
        <w:shd w:val="clear" w:fill="FFFFFF"/>
        <w:spacing w:after="160"/>
        <w:jc w:val="both"/>
        <w:rPr>
          <w:color w:val="222222"/>
          <w:sz w:val="24"/>
          <w:szCs w:val="24"/>
        </w:rPr>
      </w:pPr>
      <w:r>
        <w:rPr>
          <w:color w:val="222222"/>
          <w:sz w:val="24"/>
          <w:szCs w:val="24"/>
          <w:rtl w:val="0"/>
        </w:rPr>
        <w:t>Ngoài ra các bạn cũng có thể đưa thêm dự đoán (prediction) hoặc lời khuyên để kết thúc bài viết của mình.</w:t>
      </w:r>
    </w:p>
    <w:p w14:paraId="00000042">
      <w:pPr>
        <w:shd w:val="clear" w:fill="FFFFFF"/>
        <w:spacing w:after="160"/>
        <w:jc w:val="both"/>
        <w:rPr>
          <w:b/>
          <w:color w:val="222222"/>
          <w:sz w:val="24"/>
          <w:szCs w:val="24"/>
          <w:u w:val="single"/>
        </w:rPr>
      </w:pPr>
      <w:r>
        <w:rPr>
          <w:b/>
          <w:color w:val="222222"/>
          <w:sz w:val="24"/>
          <w:szCs w:val="24"/>
          <w:u w:val="single"/>
          <w:rtl w:val="0"/>
        </w:rPr>
        <w:t>Example:</w:t>
      </w:r>
    </w:p>
    <w:p w14:paraId="00000043">
      <w:pPr>
        <w:shd w:val="clear" w:fill="FFFFFF"/>
        <w:spacing w:after="160"/>
        <w:jc w:val="both"/>
        <w:rPr>
          <w:i/>
          <w:color w:val="222222"/>
          <w:sz w:val="24"/>
          <w:szCs w:val="24"/>
        </w:rPr>
      </w:pPr>
      <w:r>
        <w:rPr>
          <w:b/>
          <w:color w:val="222222"/>
          <w:sz w:val="24"/>
          <w:szCs w:val="24"/>
          <w:rtl w:val="0"/>
        </w:rPr>
        <w:t>Conclusion</w:t>
      </w:r>
      <w:r>
        <w:rPr>
          <w:color w:val="222222"/>
          <w:sz w:val="24"/>
          <w:szCs w:val="24"/>
          <w:rtl w:val="0"/>
        </w:rPr>
        <w:t xml:space="preserve">: </w:t>
      </w:r>
      <w:r>
        <w:rPr>
          <w:i/>
          <w:color w:val="222222"/>
          <w:sz w:val="24"/>
          <w:szCs w:val="24"/>
          <w:rtl w:val="0"/>
        </w:rPr>
        <w:t>To conclude, stemming the rising tides caused by increasing global temperatures is one of the foremost challenges we face and it will ultimately lead to many of the worlds’ cities being left underwater, but a possible solution could be to utilise the flood prevention techniques already used by countries like Holland.</w:t>
      </w:r>
    </w:p>
    <w:p w14:paraId="00000044">
      <w:pPr>
        <w:shd w:val="clear" w:fill="FFFFFF"/>
        <w:spacing w:after="160"/>
        <w:jc w:val="both"/>
        <w:rPr>
          <w:i/>
          <w:color w:val="222222"/>
          <w:sz w:val="24"/>
          <w:szCs w:val="24"/>
        </w:rPr>
      </w:pPr>
      <w:r>
        <w:rPr>
          <w:b/>
          <w:color w:val="222222"/>
          <w:sz w:val="24"/>
          <w:szCs w:val="24"/>
          <w:rtl w:val="0"/>
        </w:rPr>
        <w:t>Prediction</w:t>
      </w:r>
      <w:r>
        <w:rPr>
          <w:color w:val="222222"/>
          <w:sz w:val="24"/>
          <w:szCs w:val="24"/>
          <w:rtl w:val="0"/>
        </w:rPr>
        <w:t xml:space="preserve">: </w:t>
      </w:r>
      <w:r>
        <w:rPr>
          <w:i/>
          <w:color w:val="222222"/>
          <w:sz w:val="24"/>
          <w:szCs w:val="24"/>
          <w:rtl w:val="0"/>
        </w:rPr>
        <w:t>It is predicted that more and more countries will be forced to take such measures to avoid a watery catastrophe.</w:t>
      </w:r>
    </w:p>
    <w:p w14:paraId="00000045">
      <w:pPr>
        <w:shd w:val="clear" w:fill="FFFFFF"/>
        <w:spacing w:after="160"/>
        <w:jc w:val="both"/>
        <w:rPr>
          <w:b/>
          <w:color w:val="222222"/>
          <w:sz w:val="24"/>
          <w:szCs w:val="24"/>
          <w:u w:val="single"/>
        </w:rPr>
      </w:pPr>
      <w:r>
        <w:rPr>
          <w:b/>
          <w:color w:val="222222"/>
          <w:sz w:val="24"/>
          <w:szCs w:val="24"/>
          <w:u w:val="single"/>
          <w:rtl w:val="0"/>
        </w:rPr>
        <w:t>Sample:</w:t>
      </w:r>
    </w:p>
    <w:p w14:paraId="00000046">
      <w:pPr>
        <w:shd w:val="clear" w:fill="FFFFFF"/>
        <w:spacing w:after="160"/>
        <w:jc w:val="both"/>
        <w:rPr>
          <w:color w:val="222222"/>
          <w:sz w:val="24"/>
          <w:szCs w:val="24"/>
        </w:rPr>
      </w:pPr>
      <w:r>
        <w:rPr>
          <w:b/>
          <w:color w:val="222222"/>
          <w:sz w:val="24"/>
          <w:szCs w:val="24"/>
          <w:rtl w:val="0"/>
        </w:rPr>
        <w:t>Đề bài:</w:t>
      </w:r>
      <w:r>
        <w:rPr>
          <w:color w:val="222222"/>
          <w:sz w:val="24"/>
          <w:szCs w:val="24"/>
          <w:rtl w:val="0"/>
        </w:rPr>
        <w:t xml:space="preserve"> The internet has transformed the way information is shared and consumed, but it has also created problems that did not exist before. What are the most serious problems associated with the internet and what solutions can you suggest?</w:t>
      </w:r>
    </w:p>
    <w:p w14:paraId="00000047">
      <w:pPr>
        <w:spacing w:after="160" w:line="301" w:lineRule="auto"/>
        <w:rPr>
          <w:sz w:val="24"/>
          <w:szCs w:val="24"/>
        </w:rPr>
      </w:pPr>
      <w:r>
        <w:rPr>
          <w:sz w:val="24"/>
          <w:szCs w:val="24"/>
          <w:rtl w:val="0"/>
        </w:rPr>
        <w:t xml:space="preserve"> </w:t>
      </w:r>
    </w:p>
    <w:p w14:paraId="00000048">
      <w:pPr>
        <w:spacing w:after="160" w:line="301" w:lineRule="auto"/>
        <w:rPr>
          <w:sz w:val="24"/>
          <w:szCs w:val="24"/>
        </w:rPr>
      </w:pPr>
      <w:r>
        <w:rPr>
          <w:sz w:val="24"/>
          <w:szCs w:val="24"/>
          <w:rtl w:val="0"/>
        </w:rPr>
        <w:t xml:space="preserve"> </w:t>
      </w:r>
    </w:p>
    <w:p w14:paraId="00000049">
      <w:pPr>
        <w:spacing w:after="160" w:line="301" w:lineRule="auto"/>
        <w:rPr>
          <w:sz w:val="24"/>
          <w:szCs w:val="24"/>
        </w:rPr>
      </w:pPr>
      <w:r>
        <w:rPr>
          <w:sz w:val="24"/>
          <w:szCs w:val="24"/>
          <w:rtl w:val="0"/>
        </w:rPr>
        <w:t xml:space="preserve"> </w:t>
      </w:r>
    </w:p>
    <w:p w14:paraId="0000004A">
      <w:pPr>
        <w:spacing w:after="160" w:line="301" w:lineRule="auto"/>
        <w:rPr>
          <w:b/>
          <w:sz w:val="24"/>
          <w:szCs w:val="24"/>
        </w:rPr>
      </w:pPr>
      <w:r>
        <w:rPr>
          <w:b/>
          <w:sz w:val="24"/>
          <w:szCs w:val="24"/>
          <w:rtl w:val="0"/>
        </w:rPr>
        <w:t>Sample:</w:t>
      </w:r>
    </w:p>
    <w:p w14:paraId="0000004B">
      <w:pPr>
        <w:spacing w:after="160" w:line="301" w:lineRule="auto"/>
        <w:rPr>
          <w:b/>
          <w:i/>
          <w:sz w:val="24"/>
          <w:szCs w:val="24"/>
        </w:rPr>
      </w:pPr>
      <w:r>
        <w:rPr>
          <w:b/>
          <w:i/>
          <w:sz w:val="24"/>
          <w:szCs w:val="24"/>
          <w:rtl w:val="0"/>
        </w:rPr>
        <w:t xml:space="preserve"> </w:t>
      </w:r>
    </w:p>
    <w:p w14:paraId="0000004C">
      <w:pPr>
        <w:spacing w:after="160" w:line="301" w:lineRule="auto"/>
        <w:jc w:val="both"/>
        <w:rPr>
          <w:b/>
          <w:i/>
          <w:sz w:val="24"/>
          <w:szCs w:val="24"/>
        </w:rPr>
      </w:pPr>
      <w:r>
        <w:rPr>
          <w:b/>
          <w:i/>
          <w:sz w:val="24"/>
          <w:szCs w:val="24"/>
          <w:rtl w:val="0"/>
        </w:rPr>
        <w:t xml:space="preserve">Task: “There is a general increase in anti-social behaviours and a lack of respect for others. What are the problems and solutions?” </w:t>
      </w:r>
    </w:p>
    <w:p w14:paraId="0000004D">
      <w:pPr>
        <w:spacing w:after="160" w:line="301" w:lineRule="auto"/>
        <w:jc w:val="both"/>
        <w:rPr>
          <w:sz w:val="24"/>
          <w:szCs w:val="24"/>
        </w:rPr>
      </w:pPr>
    </w:p>
    <w:p w14:paraId="0000004E">
      <w:pPr>
        <w:spacing w:after="160" w:line="301" w:lineRule="auto"/>
        <w:jc w:val="both"/>
        <w:rPr>
          <w:color w:val="38761D"/>
          <w:sz w:val="24"/>
          <w:szCs w:val="24"/>
        </w:rPr>
      </w:pPr>
      <w:r>
        <w:rPr>
          <w:color w:val="B45F06"/>
          <w:sz w:val="24"/>
          <w:szCs w:val="24"/>
          <w:rtl w:val="0"/>
        </w:rPr>
        <w:t>The widespread presence of anti-social behaviour and disrespectful attitudes towards others has long been a prevalent issue in society today.</w:t>
      </w:r>
      <w:r>
        <w:rPr>
          <w:sz w:val="24"/>
          <w:szCs w:val="24"/>
          <w:rtl w:val="0"/>
        </w:rPr>
        <w:t xml:space="preserve"> </w:t>
      </w:r>
      <w:r>
        <w:rPr>
          <w:color w:val="990000"/>
          <w:sz w:val="24"/>
          <w:szCs w:val="24"/>
          <w:rtl w:val="0"/>
        </w:rPr>
        <w:t xml:space="preserve">This often derives from the </w:t>
      </w:r>
      <w:r>
        <w:rPr>
          <w:color w:val="990000"/>
          <w:sz w:val="24"/>
          <w:szCs w:val="24"/>
          <w:highlight w:val="yellow"/>
          <w:rtl w:val="0"/>
        </w:rPr>
        <w:t>indifference of parents towards their children’s moral development</w:t>
      </w:r>
      <w:r>
        <w:rPr>
          <w:color w:val="990000"/>
          <w:sz w:val="24"/>
          <w:szCs w:val="24"/>
          <w:rtl w:val="0"/>
        </w:rPr>
        <w:t xml:space="preserve">, and sometimes from </w:t>
      </w:r>
      <w:r>
        <w:rPr>
          <w:color w:val="990000"/>
          <w:sz w:val="24"/>
          <w:szCs w:val="24"/>
          <w:highlight w:val="yellow"/>
          <w:u w:val="single"/>
          <w:rtl w:val="0"/>
        </w:rPr>
        <w:t xml:space="preserve">social problems </w:t>
      </w:r>
      <w:r>
        <w:rPr>
          <w:color w:val="990000"/>
          <w:sz w:val="24"/>
          <w:szCs w:val="24"/>
          <w:rtl w:val="0"/>
        </w:rPr>
        <w:t>such as</w:t>
      </w:r>
      <w:r>
        <w:rPr>
          <w:color w:val="990000"/>
          <w:sz w:val="24"/>
          <w:szCs w:val="24"/>
          <w:highlight w:val="yellow"/>
          <w:rtl w:val="0"/>
        </w:rPr>
        <w:t xml:space="preserve"> violence and discrimination </w:t>
      </w:r>
      <w:r>
        <w:rPr>
          <w:color w:val="990000"/>
          <w:sz w:val="24"/>
          <w:szCs w:val="24"/>
          <w:rtl w:val="0"/>
        </w:rPr>
        <w:t>which exist in many parts of the world.</w:t>
      </w:r>
      <w:r>
        <w:rPr>
          <w:sz w:val="24"/>
          <w:szCs w:val="24"/>
          <w:rtl w:val="0"/>
        </w:rPr>
        <w:t xml:space="preserve"> </w:t>
      </w:r>
      <w:r>
        <w:rPr>
          <w:color w:val="38761D"/>
          <w:sz w:val="24"/>
          <w:szCs w:val="24"/>
          <w:rtl w:val="0"/>
        </w:rPr>
        <w:t xml:space="preserve">This situation should be addressed by strong remedies, including </w:t>
      </w:r>
      <w:r>
        <w:rPr>
          <w:color w:val="38761D"/>
          <w:sz w:val="24"/>
          <w:szCs w:val="24"/>
          <w:highlight w:val="yellow"/>
          <w:rtl w:val="0"/>
        </w:rPr>
        <w:t>better parental educatio</w:t>
      </w:r>
      <w:r>
        <w:rPr>
          <w:color w:val="38761D"/>
          <w:sz w:val="24"/>
          <w:szCs w:val="24"/>
          <w:rtl w:val="0"/>
        </w:rPr>
        <w:t xml:space="preserve">n and </w:t>
      </w:r>
      <w:r>
        <w:rPr>
          <w:color w:val="38761D"/>
          <w:sz w:val="24"/>
          <w:szCs w:val="24"/>
          <w:highlight w:val="yellow"/>
          <w:rtl w:val="0"/>
        </w:rPr>
        <w:t>stricter law enforcement</w:t>
      </w:r>
      <w:r>
        <w:rPr>
          <w:color w:val="38761D"/>
          <w:sz w:val="24"/>
          <w:szCs w:val="24"/>
          <w:rtl w:val="0"/>
        </w:rPr>
        <w:t xml:space="preserve"> against violent and discriminatory activities in society.</w:t>
      </w:r>
    </w:p>
    <w:p w14:paraId="0000004F">
      <w:pPr>
        <w:spacing w:after="160" w:line="301" w:lineRule="auto"/>
        <w:jc w:val="both"/>
        <w:rPr>
          <w:sz w:val="24"/>
          <w:szCs w:val="24"/>
        </w:rPr>
      </w:pPr>
      <w:r>
        <w:rPr>
          <w:color w:val="0000FF"/>
          <w:sz w:val="24"/>
          <w:szCs w:val="24"/>
          <w:rtl w:val="0"/>
        </w:rPr>
        <w:t>Reasons for this alarming situation vary</w:t>
      </w:r>
      <w:r>
        <w:rPr>
          <w:sz w:val="24"/>
          <w:szCs w:val="24"/>
          <w:rtl w:val="0"/>
        </w:rPr>
        <w:t xml:space="preserve">. In some places, people may hold an anti-social attitude or disrespect others because they live in an environment where </w:t>
      </w:r>
      <w:r>
        <w:rPr>
          <w:sz w:val="24"/>
          <w:szCs w:val="24"/>
          <w:highlight w:val="yellow"/>
          <w:rtl w:val="0"/>
        </w:rPr>
        <w:t>violence and discrimination</w:t>
      </w:r>
      <w:r>
        <w:rPr>
          <w:sz w:val="24"/>
          <w:szCs w:val="24"/>
          <w:rtl w:val="0"/>
        </w:rPr>
        <w:t xml:space="preserve"> are the norm. Children of sexist parents in rural families in Vietnam, for example, show a worrying tendency of disrespecting women. In some other cases, it is the lack of parental guidance that is to blame. As modern parents are becoming increasingly busy with their jobs, they may have the proclivity to be indifferent to their children’s moral education. When there is no one to help young children distinguish between right and wrong, ill-mannered attitudes may emerge and develop among them without being controlled.</w:t>
      </w:r>
    </w:p>
    <w:p w14:paraId="00000050">
      <w:pPr>
        <w:spacing w:after="160" w:line="301" w:lineRule="auto"/>
        <w:jc w:val="both"/>
        <w:rPr>
          <w:sz w:val="24"/>
          <w:szCs w:val="24"/>
        </w:rPr>
      </w:pPr>
      <w:r>
        <w:rPr>
          <w:color w:val="0000FF"/>
          <w:sz w:val="24"/>
          <w:szCs w:val="24"/>
          <w:rtl w:val="0"/>
        </w:rPr>
        <w:t>Several strong measures could be adopted by the government and families to mitigate the problem</w:t>
      </w:r>
      <w:r>
        <w:rPr>
          <w:sz w:val="24"/>
          <w:szCs w:val="24"/>
          <w:rtl w:val="0"/>
        </w:rPr>
        <w:t>. On the national level, the government should take definite actions against violence and discrimination. This could be done by ensuring strict enforcement of the laws on violent and discriminatory acts to deter them from happening. In addition, on the nuclear family level, parents need to reaffirm their role in morally guiding their children. If they notice any signs of antisocial or insolent behaviour in children, the children should be reprimanded accordingly. Parents, at the same time, could also educate their children about social manners by instilling a moral code in them. These actions, albeit small, could have a strong influence on children when they grow up.</w:t>
      </w:r>
    </w:p>
    <w:p w14:paraId="00000051">
      <w:pPr>
        <w:spacing w:after="160" w:line="301" w:lineRule="auto"/>
        <w:jc w:val="both"/>
        <w:rPr>
          <w:sz w:val="24"/>
          <w:szCs w:val="24"/>
        </w:rPr>
      </w:pPr>
      <w:r>
        <w:rPr>
          <w:sz w:val="24"/>
          <w:szCs w:val="24"/>
          <w:rtl w:val="0"/>
        </w:rPr>
        <w:t>In conclusion, it is clear that violence, discrimination and the indifference of parents to children’s education are the major catalysts for the increase in anti-social behaviour and disrespect towards others. Strong measures such as stringent law enforcement on violent and discriminatory acts should be taken to alleviate this distressing situation.</w:t>
      </w:r>
    </w:p>
    <w:p w14:paraId="00000052">
      <w:pPr>
        <w:spacing w:after="160" w:line="301" w:lineRule="auto"/>
        <w:rPr>
          <w:sz w:val="24"/>
          <w:szCs w:val="24"/>
        </w:rPr>
      </w:pPr>
      <w:r>
        <w:rPr>
          <w:sz w:val="24"/>
          <w:szCs w:val="24"/>
          <w:rtl w:val="0"/>
        </w:rPr>
        <w:t xml:space="preserve"> </w:t>
      </w:r>
    </w:p>
    <w:p w14:paraId="00000053"/>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6751F24"/>
    <w:rsid w:val="6A541B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30</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2024-06-18T02:12:02Z</dcterms:created>
  <dc:creator>PC</dc:creator>
  <cp:lastModifiedBy>Ngọc Nguyên</cp:lastModifiedBy>
  <dcterms:modified xsi:type="dcterms:W3CDTF">2024-06-18T04:06:15Z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A36F8588AE1F41B0AD8E1FA0C3BE1B6A_12</vt:lpwstr>
  </property>
</Properties>
</file>